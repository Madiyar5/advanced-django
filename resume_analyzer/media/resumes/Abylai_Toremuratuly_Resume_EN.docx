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 – Abylai Toremuratuly</w:t>
      </w:r>
    </w:p>
    <w:p>
      <w:pPr>
        <w:pStyle w:val="Heading2"/>
      </w:pPr>
      <w:r>
        <w:t>Contact Information:</w:t>
      </w:r>
    </w:p>
    <w:p>
      <w:r>
        <w:t>📧 Email: abylai@example.com</w:t>
      </w:r>
    </w:p>
    <w:p>
      <w:r>
        <w:t>📞 Phone: +7 777 123 4567</w:t>
      </w:r>
    </w:p>
    <w:p>
      <w:r>
        <w:t>📍 City: Almaty, Kazakhstan</w:t>
      </w:r>
    </w:p>
    <w:p>
      <w:pPr>
        <w:pStyle w:val="Heading2"/>
      </w:pPr>
      <w:r>
        <w:t>Skills:</w:t>
      </w:r>
    </w:p>
    <w:p>
      <w:r>
        <w:t>• Python, Django, FastAPI</w:t>
        <w:br/>
        <w:t>• JavaScript, React, Vue.js</w:t>
        <w:br/>
        <w:t>• PostgreSQL, MySQL</w:t>
        <w:br/>
        <w:t>• Docker, Git, Linux</w:t>
      </w:r>
    </w:p>
    <w:p>
      <w:pPr>
        <w:pStyle w:val="Heading2"/>
      </w:pPr>
      <w:r>
        <w:t>Work Experience:</w:t>
      </w:r>
    </w:p>
    <w:p>
      <w:r>
        <w:t>Backend Developer, Kaspi.kz — 2023–2024</w:t>
        <w:br/>
        <w:t>- Developed and maintained REST APIs</w:t>
        <w:br/>
        <w:t>- Implemented microservices</w:t>
      </w:r>
    </w:p>
    <w:p>
      <w:r>
        <w:t>Intern, Beeline Tech Lab — 2022</w:t>
        <w:br/>
        <w:t>- Automated reporting</w:t>
        <w:br/>
        <w:t>- Participated in agile teams</w:t>
      </w:r>
    </w:p>
    <w:p>
      <w:pPr>
        <w:pStyle w:val="Heading2"/>
      </w:pPr>
      <w:r>
        <w:t>Education:</w:t>
      </w:r>
    </w:p>
    <w:p>
      <w:r>
        <w:t>Bachelor in Information Technology</w:t>
        <w:br/>
        <w:t>Kazakh-British Technical University, 2021–2025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